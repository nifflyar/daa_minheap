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F4A1E" w14:textId="77777777" w:rsidR="00FE2464" w:rsidRDefault="00000000" w:rsidP="005C11A6">
      <w:pPr>
        <w:pStyle w:val="Heading1"/>
        <w:jc w:val="center"/>
        <w:rPr>
          <w:color w:val="000000" w:themeColor="text1"/>
          <w:lang w:val="ru-RU"/>
        </w:rPr>
      </w:pPr>
      <w:r w:rsidRPr="005C11A6">
        <w:rPr>
          <w:color w:val="000000" w:themeColor="text1"/>
        </w:rPr>
        <w:t>Cross-Review Summary: Min-Heap vs Max-Heap</w:t>
      </w:r>
    </w:p>
    <w:p w14:paraId="3331CF03" w14:textId="77777777" w:rsidR="005C11A6" w:rsidRPr="00EC547A" w:rsidRDefault="005C11A6" w:rsidP="005C11A6"/>
    <w:p w14:paraId="53CB4500" w14:textId="77777777" w:rsidR="00FE2464" w:rsidRPr="005C11A6" w:rsidRDefault="00000000">
      <w:pPr>
        <w:rPr>
          <w:color w:val="000000" w:themeColor="text1"/>
        </w:rPr>
      </w:pPr>
      <w:r w:rsidRPr="005C11A6">
        <w:rPr>
          <w:color w:val="000000" w:themeColor="text1"/>
        </w:rPr>
        <w:t>This document presents a comparative analysis between the Min-Heap and Max-Heap implementations. Both data structures are based on binary heap principles but differ in their ordering properties and operations.</w:t>
      </w:r>
    </w:p>
    <w:p w14:paraId="3823049D" w14:textId="77777777" w:rsidR="00FE2464" w:rsidRPr="005C11A6" w:rsidRDefault="00000000">
      <w:pPr>
        <w:pStyle w:val="Heading2"/>
        <w:rPr>
          <w:color w:val="000000" w:themeColor="text1"/>
        </w:rPr>
      </w:pPr>
      <w:r w:rsidRPr="005C11A6">
        <w:rPr>
          <w:color w:val="000000" w:themeColor="text1"/>
        </w:rPr>
        <w:t>1. Overview</w:t>
      </w:r>
    </w:p>
    <w:p w14:paraId="3274DF4A" w14:textId="77777777" w:rsidR="00FE2464" w:rsidRPr="005C11A6" w:rsidRDefault="00000000">
      <w:pPr>
        <w:rPr>
          <w:color w:val="000000" w:themeColor="text1"/>
        </w:rPr>
      </w:pPr>
      <w:r w:rsidRPr="005C11A6">
        <w:rPr>
          <w:color w:val="000000" w:themeColor="text1"/>
        </w:rPr>
        <w:t>• The Min-Heap maintains the smallest element at the root. It supports decrease-key and merge operations.</w:t>
      </w:r>
      <w:r w:rsidRPr="005C11A6">
        <w:rPr>
          <w:color w:val="000000" w:themeColor="text1"/>
        </w:rPr>
        <w:br/>
        <w:t>• The Max-Heap maintains the largest element at the root. It supports increase-key and extract-max operations.</w:t>
      </w:r>
    </w:p>
    <w:p w14:paraId="48A6F512" w14:textId="77777777" w:rsidR="00FE2464" w:rsidRPr="005C11A6" w:rsidRDefault="00000000">
      <w:pPr>
        <w:pStyle w:val="Heading2"/>
        <w:rPr>
          <w:color w:val="000000" w:themeColor="text1"/>
        </w:rPr>
      </w:pPr>
      <w:r w:rsidRPr="005C11A6">
        <w:rPr>
          <w:color w:val="000000" w:themeColor="text1"/>
        </w:rPr>
        <w:t>2. Performance Comparison</w:t>
      </w:r>
    </w:p>
    <w:p w14:paraId="48148F8D" w14:textId="77777777" w:rsidR="00FE2464" w:rsidRPr="005C11A6" w:rsidRDefault="00000000">
      <w:pPr>
        <w:rPr>
          <w:color w:val="000000" w:themeColor="text1"/>
        </w:rPr>
      </w:pPr>
      <w:r w:rsidRPr="005C11A6">
        <w:rPr>
          <w:color w:val="000000" w:themeColor="text1"/>
        </w:rPr>
        <w:t>The following summarizes the performance metrics measured for both implementations: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C11A6" w:rsidRPr="005C11A6" w14:paraId="07B8D518" w14:textId="77777777" w:rsidTr="00EC547A">
        <w:tc>
          <w:tcPr>
            <w:tcW w:w="1728" w:type="dxa"/>
          </w:tcPr>
          <w:p w14:paraId="57D3F029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Heap Type</w:t>
            </w:r>
          </w:p>
        </w:tc>
        <w:tc>
          <w:tcPr>
            <w:tcW w:w="1728" w:type="dxa"/>
          </w:tcPr>
          <w:p w14:paraId="78B129DC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Input Size (n)</w:t>
            </w:r>
          </w:p>
        </w:tc>
        <w:tc>
          <w:tcPr>
            <w:tcW w:w="1728" w:type="dxa"/>
          </w:tcPr>
          <w:p w14:paraId="3F9FDC60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Comparisons</w:t>
            </w:r>
          </w:p>
        </w:tc>
        <w:tc>
          <w:tcPr>
            <w:tcW w:w="1728" w:type="dxa"/>
          </w:tcPr>
          <w:p w14:paraId="72D627AA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Swaps</w:t>
            </w:r>
          </w:p>
        </w:tc>
        <w:tc>
          <w:tcPr>
            <w:tcW w:w="1728" w:type="dxa"/>
          </w:tcPr>
          <w:p w14:paraId="1CBC87F7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Elapsed Time (ms)</w:t>
            </w:r>
          </w:p>
        </w:tc>
      </w:tr>
      <w:tr w:rsidR="005C11A6" w:rsidRPr="005C11A6" w14:paraId="549F3658" w14:textId="77777777" w:rsidTr="00EC547A">
        <w:tc>
          <w:tcPr>
            <w:tcW w:w="1728" w:type="dxa"/>
          </w:tcPr>
          <w:p w14:paraId="58D39C56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Min-Heap</w:t>
            </w:r>
          </w:p>
        </w:tc>
        <w:tc>
          <w:tcPr>
            <w:tcW w:w="1728" w:type="dxa"/>
          </w:tcPr>
          <w:p w14:paraId="492165EF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100</w:t>
            </w:r>
          </w:p>
        </w:tc>
        <w:tc>
          <w:tcPr>
            <w:tcW w:w="1728" w:type="dxa"/>
          </w:tcPr>
          <w:p w14:paraId="215061BC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680</w:t>
            </w:r>
          </w:p>
        </w:tc>
        <w:tc>
          <w:tcPr>
            <w:tcW w:w="1728" w:type="dxa"/>
          </w:tcPr>
          <w:p w14:paraId="23C22FF5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517</w:t>
            </w:r>
          </w:p>
        </w:tc>
        <w:tc>
          <w:tcPr>
            <w:tcW w:w="1728" w:type="dxa"/>
          </w:tcPr>
          <w:p w14:paraId="6BB6887E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1</w:t>
            </w:r>
          </w:p>
        </w:tc>
      </w:tr>
      <w:tr w:rsidR="005C11A6" w:rsidRPr="005C11A6" w14:paraId="5387FC19" w14:textId="77777777" w:rsidTr="00EC547A">
        <w:tc>
          <w:tcPr>
            <w:tcW w:w="1728" w:type="dxa"/>
          </w:tcPr>
          <w:p w14:paraId="7AF4AF72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Min-Heap</w:t>
            </w:r>
          </w:p>
        </w:tc>
        <w:tc>
          <w:tcPr>
            <w:tcW w:w="1728" w:type="dxa"/>
          </w:tcPr>
          <w:p w14:paraId="17FBB4AF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1000</w:t>
            </w:r>
          </w:p>
        </w:tc>
        <w:tc>
          <w:tcPr>
            <w:tcW w:w="1728" w:type="dxa"/>
          </w:tcPr>
          <w:p w14:paraId="2E4F5240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12009</w:t>
            </w:r>
          </w:p>
        </w:tc>
        <w:tc>
          <w:tcPr>
            <w:tcW w:w="1728" w:type="dxa"/>
          </w:tcPr>
          <w:p w14:paraId="34132F54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8603</w:t>
            </w:r>
          </w:p>
        </w:tc>
        <w:tc>
          <w:tcPr>
            <w:tcW w:w="1728" w:type="dxa"/>
          </w:tcPr>
          <w:p w14:paraId="5F0B6754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16</w:t>
            </w:r>
          </w:p>
        </w:tc>
      </w:tr>
      <w:tr w:rsidR="005C11A6" w:rsidRPr="005C11A6" w14:paraId="4B0467B4" w14:textId="77777777" w:rsidTr="00EC547A">
        <w:tc>
          <w:tcPr>
            <w:tcW w:w="1728" w:type="dxa"/>
          </w:tcPr>
          <w:p w14:paraId="22DF2B38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Min-Heap</w:t>
            </w:r>
          </w:p>
        </w:tc>
        <w:tc>
          <w:tcPr>
            <w:tcW w:w="1728" w:type="dxa"/>
          </w:tcPr>
          <w:p w14:paraId="6689B88A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10000</w:t>
            </w:r>
          </w:p>
        </w:tc>
        <w:tc>
          <w:tcPr>
            <w:tcW w:w="1728" w:type="dxa"/>
          </w:tcPr>
          <w:p w14:paraId="4C7984FC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169812</w:t>
            </w:r>
          </w:p>
        </w:tc>
        <w:tc>
          <w:tcPr>
            <w:tcW w:w="1728" w:type="dxa"/>
          </w:tcPr>
          <w:p w14:paraId="6CEFA53D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119582</w:t>
            </w:r>
          </w:p>
        </w:tc>
        <w:tc>
          <w:tcPr>
            <w:tcW w:w="1728" w:type="dxa"/>
          </w:tcPr>
          <w:p w14:paraId="40A3125E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56</w:t>
            </w:r>
          </w:p>
        </w:tc>
      </w:tr>
      <w:tr w:rsidR="005C11A6" w:rsidRPr="005C11A6" w14:paraId="0D7B58B4" w14:textId="77777777" w:rsidTr="00EC547A">
        <w:tc>
          <w:tcPr>
            <w:tcW w:w="1728" w:type="dxa"/>
          </w:tcPr>
          <w:p w14:paraId="030B5024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Max-Heap</w:t>
            </w:r>
          </w:p>
        </w:tc>
        <w:tc>
          <w:tcPr>
            <w:tcW w:w="1728" w:type="dxa"/>
          </w:tcPr>
          <w:p w14:paraId="640E3032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100</w:t>
            </w:r>
          </w:p>
        </w:tc>
        <w:tc>
          <w:tcPr>
            <w:tcW w:w="1728" w:type="dxa"/>
          </w:tcPr>
          <w:p w14:paraId="0F5BD412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700</w:t>
            </w:r>
          </w:p>
        </w:tc>
        <w:tc>
          <w:tcPr>
            <w:tcW w:w="1728" w:type="dxa"/>
          </w:tcPr>
          <w:p w14:paraId="50E38237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333</w:t>
            </w:r>
          </w:p>
        </w:tc>
        <w:tc>
          <w:tcPr>
            <w:tcW w:w="1728" w:type="dxa"/>
          </w:tcPr>
          <w:p w14:paraId="4307635A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0.55</w:t>
            </w:r>
          </w:p>
        </w:tc>
      </w:tr>
      <w:tr w:rsidR="005C11A6" w:rsidRPr="005C11A6" w14:paraId="431DC1A4" w14:textId="77777777" w:rsidTr="00EC547A">
        <w:tc>
          <w:tcPr>
            <w:tcW w:w="1728" w:type="dxa"/>
          </w:tcPr>
          <w:p w14:paraId="50069F2C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Max-Heap</w:t>
            </w:r>
          </w:p>
        </w:tc>
        <w:tc>
          <w:tcPr>
            <w:tcW w:w="1728" w:type="dxa"/>
          </w:tcPr>
          <w:p w14:paraId="29153427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1000</w:t>
            </w:r>
          </w:p>
        </w:tc>
        <w:tc>
          <w:tcPr>
            <w:tcW w:w="1728" w:type="dxa"/>
          </w:tcPr>
          <w:p w14:paraId="2D7E757D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16215</w:t>
            </w:r>
          </w:p>
        </w:tc>
        <w:tc>
          <w:tcPr>
            <w:tcW w:w="1728" w:type="dxa"/>
          </w:tcPr>
          <w:p w14:paraId="676E1486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11976</w:t>
            </w:r>
          </w:p>
        </w:tc>
        <w:tc>
          <w:tcPr>
            <w:tcW w:w="1728" w:type="dxa"/>
          </w:tcPr>
          <w:p w14:paraId="051649E6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2.75</w:t>
            </w:r>
          </w:p>
        </w:tc>
      </w:tr>
      <w:tr w:rsidR="005C11A6" w:rsidRPr="005C11A6" w14:paraId="28F41D53" w14:textId="77777777" w:rsidTr="00EC547A">
        <w:tc>
          <w:tcPr>
            <w:tcW w:w="1728" w:type="dxa"/>
          </w:tcPr>
          <w:p w14:paraId="679A762F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Max-Heap</w:t>
            </w:r>
          </w:p>
        </w:tc>
        <w:tc>
          <w:tcPr>
            <w:tcW w:w="1728" w:type="dxa"/>
          </w:tcPr>
          <w:p w14:paraId="2BB4DF76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10000</w:t>
            </w:r>
          </w:p>
        </w:tc>
        <w:tc>
          <w:tcPr>
            <w:tcW w:w="1728" w:type="dxa"/>
          </w:tcPr>
          <w:p w14:paraId="54ED8B68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229749</w:t>
            </w:r>
          </w:p>
        </w:tc>
        <w:tc>
          <w:tcPr>
            <w:tcW w:w="1728" w:type="dxa"/>
          </w:tcPr>
          <w:p w14:paraId="3809F0F2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170440</w:t>
            </w:r>
          </w:p>
        </w:tc>
        <w:tc>
          <w:tcPr>
            <w:tcW w:w="1728" w:type="dxa"/>
          </w:tcPr>
          <w:p w14:paraId="706D376C" w14:textId="77777777" w:rsidR="00FE2464" w:rsidRPr="005C11A6" w:rsidRDefault="00000000">
            <w:pPr>
              <w:rPr>
                <w:color w:val="000000" w:themeColor="text1"/>
              </w:rPr>
            </w:pPr>
            <w:r w:rsidRPr="005C11A6">
              <w:rPr>
                <w:color w:val="000000" w:themeColor="text1"/>
              </w:rPr>
              <w:t>10.27</w:t>
            </w:r>
          </w:p>
        </w:tc>
      </w:tr>
    </w:tbl>
    <w:p w14:paraId="2E5CE66E" w14:textId="358F1CBB" w:rsidR="00EC547A" w:rsidRPr="00EC547A" w:rsidRDefault="00000000" w:rsidP="00EC547A">
      <w:pPr>
        <w:pStyle w:val="Heading2"/>
        <w:rPr>
          <w:color w:val="000000" w:themeColor="text1"/>
        </w:rPr>
      </w:pPr>
      <w:r w:rsidRPr="005C11A6">
        <w:rPr>
          <w:color w:val="000000" w:themeColor="text1"/>
        </w:rPr>
        <w:t xml:space="preserve">3. </w:t>
      </w:r>
      <w:r w:rsidR="00EC547A">
        <w:rPr>
          <w:color w:val="000000" w:themeColor="text1"/>
        </w:rPr>
        <w:t>Conclusion</w:t>
      </w:r>
    </w:p>
    <w:p w14:paraId="384C2BF2" w14:textId="77777777" w:rsidR="00FE2464" w:rsidRPr="005C11A6" w:rsidRDefault="00000000">
      <w:pPr>
        <w:rPr>
          <w:color w:val="000000" w:themeColor="text1"/>
        </w:rPr>
      </w:pPr>
      <w:r w:rsidRPr="005C11A6">
        <w:rPr>
          <w:color w:val="000000" w:themeColor="text1"/>
        </w:rPr>
        <w:t>The Max-Heap generally performs more comparisons and swaps than the Min-Heap for similar input sizes. Its elapsed time also increases faster with larger inputs. The Min-Heap shows more consistent scaling, possibly due to simpler key comparisons in the decrease-key operation. Both structures exhibit the expected O(log n) performance per operation.</w:t>
      </w:r>
    </w:p>
    <w:p w14:paraId="5D3EBC4D" w14:textId="77777777" w:rsidR="00FE2464" w:rsidRPr="005C11A6" w:rsidRDefault="00000000">
      <w:pPr>
        <w:rPr>
          <w:color w:val="000000" w:themeColor="text1"/>
        </w:rPr>
      </w:pPr>
      <w:r w:rsidRPr="005C11A6">
        <w:rPr>
          <w:color w:val="000000" w:themeColor="text1"/>
        </w:rPr>
        <w:t>Overall, the Min-Heap implementation demonstrates slightly better efficiency for large datasets, while the Max-Heap shows higher costs due to repeated reordering during extract-max operations.</w:t>
      </w:r>
    </w:p>
    <w:sectPr w:rsidR="00FE2464" w:rsidRPr="005C11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70588">
    <w:abstractNumId w:val="8"/>
  </w:num>
  <w:num w:numId="2" w16cid:durableId="1662351305">
    <w:abstractNumId w:val="6"/>
  </w:num>
  <w:num w:numId="3" w16cid:durableId="569317057">
    <w:abstractNumId w:val="5"/>
  </w:num>
  <w:num w:numId="4" w16cid:durableId="1388451846">
    <w:abstractNumId w:val="4"/>
  </w:num>
  <w:num w:numId="5" w16cid:durableId="1397782987">
    <w:abstractNumId w:val="7"/>
  </w:num>
  <w:num w:numId="6" w16cid:durableId="1023743615">
    <w:abstractNumId w:val="3"/>
  </w:num>
  <w:num w:numId="7" w16cid:durableId="66072474">
    <w:abstractNumId w:val="2"/>
  </w:num>
  <w:num w:numId="8" w16cid:durableId="1359548021">
    <w:abstractNumId w:val="1"/>
  </w:num>
  <w:num w:numId="9" w16cid:durableId="112330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1A6"/>
    <w:rsid w:val="00AA1D8D"/>
    <w:rsid w:val="00B47730"/>
    <w:rsid w:val="00CB0664"/>
    <w:rsid w:val="00EC547A"/>
    <w:rsid w:val="00EF002E"/>
    <w:rsid w:val="00FC693F"/>
    <w:rsid w:val="00FE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759030C"/>
  <w14:defaultImageDpi w14:val="300"/>
  <w15:docId w15:val="{8AC464AD-65F3-3140-A9E8-5F7C6CF5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Danial Balmakhanov</cp:lastModifiedBy>
  <cp:revision>3</cp:revision>
  <dcterms:created xsi:type="dcterms:W3CDTF">2013-12-23T23:15:00Z</dcterms:created>
  <dcterms:modified xsi:type="dcterms:W3CDTF">2025-10-05T13:41:00Z</dcterms:modified>
  <cp:category/>
</cp:coreProperties>
</file>